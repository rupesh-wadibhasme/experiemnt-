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37638" w14:textId="66C172A4" w:rsidR="00D35FF4" w:rsidRDefault="00000000">
      <w:pPr>
        <w:pStyle w:val="Heading1"/>
      </w:pPr>
      <w:r>
        <w:t>Enabling Batch Inference for FX Deals on Databricks</w:t>
      </w:r>
    </w:p>
    <w:p w14:paraId="2930258E" w14:textId="77777777" w:rsidR="00D35FF4" w:rsidRDefault="00000000">
      <w:pPr>
        <w:pStyle w:val="Heading2"/>
      </w:pPr>
      <w:r>
        <w:t>1. Objective</w:t>
      </w:r>
    </w:p>
    <w:p w14:paraId="371D8AEF" w14:textId="13B08CE2" w:rsidR="00D35FF4" w:rsidRDefault="00000000">
      <w:r>
        <w:t>The current inference script (`infer.py`) processes one FX deal at a time to detect anomalies using ML models and business rules. The goal is to extend this capability to handle batch inference — processing multiple deals at once — either from an incoming payload or by reading from a predefined table.</w:t>
      </w:r>
      <w:r>
        <w:br/>
      </w:r>
    </w:p>
    <w:p w14:paraId="0367BE35" w14:textId="77777777" w:rsidR="00D35FF4" w:rsidRDefault="00000000">
      <w:pPr>
        <w:pStyle w:val="Heading2"/>
      </w:pPr>
      <w:r>
        <w:t>2. Proposed Approach (Simple Flow)</w:t>
      </w:r>
    </w:p>
    <w:p w14:paraId="3DF8A064" w14:textId="77777777" w:rsidR="00D35FF4" w:rsidRDefault="00000000">
      <w:pPr>
        <w:pStyle w:val="Heading3"/>
      </w:pPr>
      <w:r>
        <w:t>Step 1: Input Source</w:t>
      </w:r>
    </w:p>
    <w:p w14:paraId="062DEB75" w14:textId="77777777" w:rsidR="00D35FF4" w:rsidRDefault="00000000">
      <w:r>
        <w:t>We will store incoming deals in a Delta table on Databricks, e.g. fx_deals_inference_queue.</w:t>
      </w:r>
      <w:r>
        <w:br/>
        <w:t>- Each row represents one deal.</w:t>
      </w:r>
      <w:r>
        <w:br/>
        <w:t>- A column status tracks the progress: NEW, PROCESSING, DONE, or ERROR.</w:t>
      </w:r>
      <w:r>
        <w:br/>
        <w:t>- Initially, all new deals will have status = NEW.</w:t>
      </w:r>
      <w:r>
        <w:br/>
      </w:r>
      <w:r>
        <w:br/>
        <w:t>Optionally, we can allow APIs or jobs to write new records into this table.</w:t>
      </w:r>
    </w:p>
    <w:p w14:paraId="2AAE93CA" w14:textId="77777777" w:rsidR="00D35FF4" w:rsidRDefault="00000000">
      <w:pPr>
        <w:pStyle w:val="Heading3"/>
      </w:pPr>
      <w:r>
        <w:t>Step 2: Batch Processing Job</w:t>
      </w:r>
    </w:p>
    <w:p w14:paraId="06686D46" w14:textId="77777777" w:rsidR="00D35FF4" w:rsidRDefault="00000000">
      <w:r>
        <w:t>A scheduled Databricks job (e.g. every 5–15 minutes) will:</w:t>
      </w:r>
      <w:r>
        <w:br/>
        <w:t>1. Read all records with status = NEW.</w:t>
      </w:r>
      <w:r>
        <w:br/>
        <w:t>2. Mark them as PROCESSING to avoid duplicates.</w:t>
      </w:r>
      <w:r>
        <w:br/>
        <w:t>3. Run inference using the existing infer.py script — modified slightly to accept multiple deals at once.</w:t>
      </w:r>
      <w:r>
        <w:br/>
        <w:t>4. Write results (e.g. anomaly status, scores, rule violations) back into the same table.</w:t>
      </w:r>
      <w:r>
        <w:br/>
        <w:t>5. Update status = DONE once complete.</w:t>
      </w:r>
      <w:r>
        <w:br/>
      </w:r>
      <w:r>
        <w:br/>
        <w:t>If any record fails, mark it as ERROR with a message.</w:t>
      </w:r>
    </w:p>
    <w:p w14:paraId="6F34D571" w14:textId="77777777" w:rsidR="00D35FF4" w:rsidRDefault="00000000">
      <w:pPr>
        <w:pStyle w:val="Heading3"/>
      </w:pPr>
      <w:r>
        <w:t>Step 3: Output and Completion</w:t>
      </w:r>
    </w:p>
    <w:p w14:paraId="58ED4709" w14:textId="77777777" w:rsidR="00D35FF4" w:rsidRDefault="00000000">
      <w:r>
        <w:t>Once a deal is processed, its result is available in the same table.</w:t>
      </w:r>
      <w:r>
        <w:br/>
        <w:t>External systems can poll this table or use a dashboard/view to know when processing is complete.</w:t>
      </w:r>
      <w:r>
        <w:br/>
        <w:t>No separate listener API is required — status in the table is the source of truth.</w:t>
      </w:r>
    </w:p>
    <w:p w14:paraId="21CB0F32" w14:textId="77777777" w:rsidR="00D35FF4" w:rsidRDefault="00000000">
      <w:pPr>
        <w:pStyle w:val="Heading2"/>
      </w:pPr>
      <w:r>
        <w:t>3. Why Table-Driven Approach?</w:t>
      </w:r>
    </w:p>
    <w:p w14:paraId="0612AC5C" w14:textId="676159AA" w:rsidR="00D35FF4" w:rsidRDefault="00000000">
      <w:r>
        <w:t xml:space="preserve"> Simple and robust — no need for complex APIs or queues.</w:t>
      </w:r>
      <w:r>
        <w:br/>
        <w:t xml:space="preserve"> Easy to monitor — use Databricks SQL or dashboards to see progress.</w:t>
      </w:r>
      <w:r>
        <w:br/>
        <w:t xml:space="preserve"> Scalable — Databricks can handle large batches efficiently.</w:t>
      </w:r>
      <w:r>
        <w:br/>
        <w:t xml:space="preserve"> Transparent — single table shows all inputs, outputs, and status.</w:t>
      </w:r>
    </w:p>
    <w:p w14:paraId="156B0BEF" w14:textId="77777777" w:rsidR="00D35FF4" w:rsidRDefault="00000000">
      <w:pPr>
        <w:pStyle w:val="Heading2"/>
      </w:pPr>
      <w:r>
        <w:lastRenderedPageBreak/>
        <w:t>4. Example Table Structure</w:t>
      </w:r>
    </w:p>
    <w:p w14:paraId="46B58061" w14:textId="77777777" w:rsidR="00D35FF4" w:rsidRDefault="00000000">
      <w:r>
        <w:t>CREATE TABLE fx_deals_inference_queue (</w:t>
      </w:r>
      <w:r>
        <w:br/>
        <w:t xml:space="preserve">  deal_id STRING,</w:t>
      </w:r>
      <w:r>
        <w:br/>
        <w:t xml:space="preserve">  payload STRING,           -- JSON or columns with deal details</w:t>
      </w:r>
      <w:r>
        <w:br/>
        <w:t xml:space="preserve">  status STRING,            -- NEW / PROCESSING / DONE / ERROR</w:t>
      </w:r>
      <w:r>
        <w:br/>
        <w:t xml:space="preserve">  result STRING,            -- JSON with model predictions and anomalies</w:t>
      </w:r>
      <w:r>
        <w:br/>
        <w:t xml:space="preserve">  model_version STRING,</w:t>
      </w:r>
      <w:r>
        <w:br/>
        <w:t xml:space="preserve">  processed_at TIMESTAMP,</w:t>
      </w:r>
      <w:r>
        <w:br/>
        <w:t xml:space="preserve">  error_message STRING</w:t>
      </w:r>
      <w:r>
        <w:br/>
        <w:t>);</w:t>
      </w:r>
    </w:p>
    <w:p w14:paraId="3C0AD7B0" w14:textId="77777777" w:rsidR="00D35FF4" w:rsidRDefault="00000000">
      <w:pPr>
        <w:pStyle w:val="Heading2"/>
      </w:pPr>
      <w:r>
        <w:t>5. Example Workflow Summary</w:t>
      </w:r>
    </w:p>
    <w:p w14:paraId="07015B99" w14:textId="77777777" w:rsidR="00D35FF4" w:rsidRDefault="00000000">
      <w:r>
        <w:t>Step | Action | Description</w:t>
      </w:r>
      <w:r>
        <w:br/>
        <w:t>------|--------|-------------</w:t>
      </w:r>
      <w:r>
        <w:br/>
        <w:t>1 | Insert new deals | Source systems insert deals with status='NEW'</w:t>
      </w:r>
      <w:r>
        <w:br/>
        <w:t>2 | Scheduler triggers job | Databricks Workflow runs every few minutes</w:t>
      </w:r>
      <w:r>
        <w:br/>
        <w:t>3 | Claim batch | Job reads all NEW rows and updates them to PROCESSING</w:t>
      </w:r>
      <w:r>
        <w:br/>
        <w:t>4 | Run inference | Call infer.py with batch data (DataFrame or list)</w:t>
      </w:r>
      <w:r>
        <w:br/>
        <w:t>5 | Write results | Save predictions &amp; anomalies back into the table</w:t>
      </w:r>
      <w:r>
        <w:br/>
        <w:t>6 | Update status | Set status='DONE' or 'ERROR'</w:t>
      </w:r>
    </w:p>
    <w:p w14:paraId="6394DDF0" w14:textId="1B85703D" w:rsidR="00D35FF4" w:rsidRDefault="006319F7">
      <w:pPr>
        <w:pStyle w:val="Heading2"/>
      </w:pPr>
      <w:r>
        <w:t>6</w:t>
      </w:r>
      <w:r w:rsidR="00000000">
        <w:t>. Client Interaction</w:t>
      </w:r>
    </w:p>
    <w:p w14:paraId="611324BD" w14:textId="77777777" w:rsidR="00D35FF4" w:rsidRDefault="00000000">
      <w:r>
        <w:t>- Clients can poll the table using deal_id or batch_id.</w:t>
      </w:r>
      <w:r>
        <w:br/>
        <w:t>- Once status = DONE, they can read result for outputs.</w:t>
      </w:r>
      <w:r>
        <w:br/>
        <w:t>- Optional: build a view or dashboard summarizing status and anomalies.</w:t>
      </w:r>
    </w:p>
    <w:p w14:paraId="36755DB9" w14:textId="5EAFD2AE" w:rsidR="00D35FF4" w:rsidRDefault="006319F7">
      <w:pPr>
        <w:pStyle w:val="Heading2"/>
      </w:pPr>
      <w:r>
        <w:t>7</w:t>
      </w:r>
      <w:r w:rsidR="00000000">
        <w:t>. Benefits</w:t>
      </w:r>
    </w:p>
    <w:p w14:paraId="4F994DBC" w14:textId="77777777" w:rsidR="00D35FF4" w:rsidRDefault="00000000">
      <w:r>
        <w:t>- No need for listener service — status column indicates completion.</w:t>
      </w:r>
      <w:r>
        <w:br/>
        <w:t>- No data loss — all data stored in Delta table.</w:t>
      </w:r>
      <w:r>
        <w:br/>
        <w:t>- Flexible — can be scaled, retried, or reprocessed easily.</w:t>
      </w:r>
      <w:r>
        <w:br/>
        <w:t>- Auditable — every record has status and result history.</w:t>
      </w:r>
    </w:p>
    <w:p w14:paraId="474802BB" w14:textId="1525EC00" w:rsidR="00D35FF4" w:rsidRDefault="006319F7">
      <w:pPr>
        <w:pStyle w:val="Heading2"/>
      </w:pPr>
      <w:r>
        <w:t>8</w:t>
      </w:r>
      <w:r w:rsidR="00000000">
        <w:t>. Next Steps</w:t>
      </w:r>
    </w:p>
    <w:p w14:paraId="309DAD2E" w14:textId="77777777" w:rsidR="00D35FF4" w:rsidRDefault="00000000">
      <w:r>
        <w:t>1. Modify infer.py to accept batch input (list/DataFrame).</w:t>
      </w:r>
      <w:r>
        <w:br/>
        <w:t>2. Create the Delta table and define schema.</w:t>
      </w:r>
      <w:r>
        <w:br/>
        <w:t>3. Build a Databricks job to read NEW rows and process them.</w:t>
      </w:r>
      <w:r>
        <w:br/>
        <w:t>4. Test with small sample batches.</w:t>
      </w:r>
      <w:r>
        <w:br/>
        <w:t>5. Add monitoring (count of NEW, DONE, ERROR).</w:t>
      </w:r>
    </w:p>
    <w:p w14:paraId="45CB10FC" w14:textId="6ADB6AAE" w:rsidR="00D35FF4" w:rsidRDefault="00D35FF4"/>
    <w:sectPr w:rsidR="00D35F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957913">
    <w:abstractNumId w:val="8"/>
  </w:num>
  <w:num w:numId="2" w16cid:durableId="418063915">
    <w:abstractNumId w:val="6"/>
  </w:num>
  <w:num w:numId="3" w16cid:durableId="1422600808">
    <w:abstractNumId w:val="5"/>
  </w:num>
  <w:num w:numId="4" w16cid:durableId="1975138476">
    <w:abstractNumId w:val="4"/>
  </w:num>
  <w:num w:numId="5" w16cid:durableId="2100832731">
    <w:abstractNumId w:val="7"/>
  </w:num>
  <w:num w:numId="6" w16cid:durableId="1678262441">
    <w:abstractNumId w:val="3"/>
  </w:num>
  <w:num w:numId="7" w16cid:durableId="174077230">
    <w:abstractNumId w:val="2"/>
  </w:num>
  <w:num w:numId="8" w16cid:durableId="957293652">
    <w:abstractNumId w:val="1"/>
  </w:num>
  <w:num w:numId="9" w16cid:durableId="10519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9F7"/>
    <w:rsid w:val="00A50BF8"/>
    <w:rsid w:val="00AA1D8D"/>
    <w:rsid w:val="00B47730"/>
    <w:rsid w:val="00CB0664"/>
    <w:rsid w:val="00D35F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45496"/>
  <w14:defaultImageDpi w14:val="300"/>
  <w15:docId w15:val="{2401682B-B918-CA49-8EC4-C0AF8F49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Rupesh Wadibhasme</cp:lastModifiedBy>
  <cp:revision>2</cp:revision>
  <dcterms:created xsi:type="dcterms:W3CDTF">2013-12-23T23:15:00Z</dcterms:created>
  <dcterms:modified xsi:type="dcterms:W3CDTF">2025-10-01T11:27:00Z</dcterms:modified>
  <cp:category/>
</cp:coreProperties>
</file>